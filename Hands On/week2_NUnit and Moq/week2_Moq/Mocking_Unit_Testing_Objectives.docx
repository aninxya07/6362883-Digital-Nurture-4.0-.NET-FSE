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AD3C26E">
      <w:pPr>
        <w:pStyle w:val="36"/>
        <w:rPr>
          <w:rFonts w:hint="default" w:ascii="Times New Roman" w:hAnsi="Times New Roman" w:cs="Times New Roman"/>
          <w:color w:val="auto"/>
        </w:rPr>
      </w:pPr>
      <w:r>
        <w:rPr>
          <w:sz w:val="5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-3175</wp:posOffset>
                </wp:positionH>
                <wp:positionV relativeFrom="paragraph">
                  <wp:posOffset>810895</wp:posOffset>
                </wp:positionV>
                <wp:extent cx="5486400" cy="5715"/>
                <wp:effectExtent l="33655" t="26670" r="42545" b="7429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139825" y="1731010"/>
                          <a:ext cx="5486400" cy="571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0.25pt;margin-top:63.85pt;height:0.45pt;width:432pt;z-index:251659264;mso-width-relative:page;mso-height-relative:page;" filled="f" stroked="t" coordsize="21600,21600" o:gfxdata="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Dt&#10;hDki2AAAAAkBAAAPAAAAAAAAAAEAIAAAACIAAABkcnMvZG93bnJldi54bWxQSwECFAAUAAAACACH&#10;TuJA4VxdcyQCAABjBAAADgAAAAAAAAABACAAAAAnAQAAZHJzL2Uyb0RvYy54bWxQSwUGAAAAAAYA&#10;BgBZAQAAvQUAAAAA&#10;">
                <v:fill on="f" focussize="0,0"/>
                <v:stroke weight="2pt" color="#000000 [3213]" joinstyle="round"/>
                <v:imagedata o:title=""/>
                <o:lock v:ext="edit" aspectratio="f"/>
                <v:shadow on="t" color="#000000" opacity="24903f" offset="0pt,1.5748031496063pt" origin="0f,32768f" matrix="65536f,0f,0f,65536f"/>
              </v:line>
            </w:pict>
          </mc:Fallback>
        </mc:AlternateContent>
      </w:r>
      <w:r>
        <w:rPr>
          <w:rFonts w:hint="default" w:ascii="Times New Roman" w:hAnsi="Times New Roman" w:cs="Times New Roman"/>
          <w:color w:val="auto"/>
        </w:rPr>
        <w:t>Unit Testing, Mocking, and Dependency Injection with Moq</w:t>
      </w:r>
      <w:bookmarkStart w:id="0" w:name="_GoBack"/>
      <w:bookmarkEnd w:id="0"/>
    </w:p>
    <w:p w14:paraId="3D1BDA4B">
      <w:pPr>
        <w:pStyle w:val="2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Objectives</w:t>
      </w:r>
    </w:p>
    <w:p w14:paraId="1A673C6A">
      <w:pPr>
        <w:pStyle w:val="3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Understand how Mocking can enhance Test-Driven Development (TDD)</w:t>
      </w:r>
    </w:p>
    <w:p w14:paraId="4D0BF962">
      <w:pPr>
        <w:pStyle w:val="23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Mocking: Creating simulated objects that mimic the behavior of real objects.</w:t>
      </w:r>
    </w:p>
    <w:p w14:paraId="5D41AEC1">
      <w:pPr>
        <w:pStyle w:val="23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Isolation: Testing components in isolation from external dependencies.</w:t>
      </w:r>
    </w:p>
    <w:p w14:paraId="4550CC28">
      <w:pPr>
        <w:pStyle w:val="23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Test Doubles: General term for mocks, stubs, fakes, etc.</w:t>
      </w:r>
    </w:p>
    <w:p w14:paraId="54FE75AC">
      <w:pPr>
        <w:pStyle w:val="23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Mock vs Fake vs Stub:</w:t>
      </w:r>
    </w:p>
    <w:p w14:paraId="63B2CEC5">
      <w:pPr>
        <w:pStyle w:val="23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- Mock: Verifies interactions.</w:t>
      </w:r>
    </w:p>
    <w:p w14:paraId="5D0FC569">
      <w:pPr>
        <w:pStyle w:val="23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- Fake: Working implementation, not production-ready.</w:t>
      </w:r>
    </w:p>
    <w:p w14:paraId="27CEF915">
      <w:pPr>
        <w:pStyle w:val="23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- Stub: Returns hardcoded responses.</w:t>
      </w:r>
    </w:p>
    <w:p w14:paraId="0CFDA72E">
      <w:pPr>
        <w:pStyle w:val="23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Key Advantages of TDD: Improved design, maintainable code, faster debugging, and reduced regression errors.</w:t>
      </w:r>
    </w:p>
    <w:p w14:paraId="0715600B">
      <w:pPr>
        <w:pStyle w:val="3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Explain the meaning of Mocking in Unit Testing and why use mocks in Unit Testing</w:t>
      </w:r>
    </w:p>
    <w:p w14:paraId="1DF65DB8">
      <w:pPr>
        <w:pStyle w:val="23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Mocking helps simulate complex or slow systems (e.g., databases, APIs).</w:t>
      </w:r>
    </w:p>
    <w:p w14:paraId="590D8599">
      <w:pPr>
        <w:pStyle w:val="23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Improves test execution speed and reliability.</w:t>
      </w:r>
    </w:p>
    <w:p w14:paraId="1584AA52">
      <w:pPr>
        <w:pStyle w:val="23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Allows developers to focus on logic rather than integration during unit tests.</w:t>
      </w:r>
    </w:p>
    <w:p w14:paraId="0B9CA4E1">
      <w:pPr>
        <w:pStyle w:val="23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Isolation of Dependencies using Mocks and Stubs.</w:t>
      </w:r>
    </w:p>
    <w:p w14:paraId="5278655D">
      <w:pPr>
        <w:pStyle w:val="3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Understand the basics of Dependency Injection (DI) and how DI helps unit testing</w:t>
      </w:r>
    </w:p>
    <w:p w14:paraId="5B0D6A2E">
      <w:pPr>
        <w:pStyle w:val="23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Dependency Injection: A technique to pass dependencies from outside.</w:t>
      </w:r>
    </w:p>
    <w:p w14:paraId="185E7060">
      <w:pPr>
        <w:pStyle w:val="23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Constructor Injection: Pass dependencies via the class constructor.</w:t>
      </w:r>
    </w:p>
    <w:p w14:paraId="76E11B59">
      <w:pPr>
        <w:pStyle w:val="23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Method Injection: Pass dependencies via method parameters.</w:t>
      </w:r>
    </w:p>
    <w:p w14:paraId="1FB54475">
      <w:pPr>
        <w:pStyle w:val="23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Helps in mocking and improving testability by removing hardcoded dependencies.</w:t>
      </w:r>
    </w:p>
    <w:p w14:paraId="4A6AF8F4">
      <w:pPr>
        <w:pStyle w:val="3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Demonstrate how to create a testable code with Moq</w:t>
      </w:r>
    </w:p>
    <w:p w14:paraId="453094B4">
      <w:pPr>
        <w:pStyle w:val="23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Write interfaces for external systems.</w:t>
      </w:r>
    </w:p>
    <w:p w14:paraId="1B98B3CD">
      <w:pPr>
        <w:pStyle w:val="23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Use constructor injection to inject dependencies.</w:t>
      </w:r>
    </w:p>
    <w:p w14:paraId="40853C15">
      <w:pPr>
        <w:pStyle w:val="23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Mock the interface using Moq in the test project.</w:t>
      </w:r>
    </w:p>
    <w:p w14:paraId="3845E17C">
      <w:pPr>
        <w:pStyle w:val="23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Verify the interactions and test behavior using mock return values.</w:t>
      </w:r>
    </w:p>
    <w:p w14:paraId="0887BDAA">
      <w:pPr>
        <w:pStyle w:val="3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Demonstrate how to create a mock object that accesses a database for unit tests</w:t>
      </w:r>
    </w:p>
    <w:p w14:paraId="0C5053F9">
      <w:pPr>
        <w:pStyle w:val="23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Create an interface for the database access layer (e.g., IRepository).</w:t>
      </w:r>
    </w:p>
    <w:p w14:paraId="5B557A1F">
      <w:pPr>
        <w:pStyle w:val="23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Mock the interface using Moq to simulate DB behavior.</w:t>
      </w:r>
    </w:p>
    <w:p w14:paraId="734492BF">
      <w:pPr>
        <w:pStyle w:val="23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Use `Setup()` to simulate return values from DB methods (e.g., GetById, Add).</w:t>
      </w:r>
    </w:p>
    <w:p w14:paraId="21CFC0DD">
      <w:pPr>
        <w:pStyle w:val="23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Test the logic layer by injecting the mock repository.</w:t>
      </w:r>
    </w:p>
    <w:p w14:paraId="6C01C6F2">
      <w:pPr>
        <w:pStyle w:val="3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Demonstrate how to mock objects that access the file system for unit tests</w:t>
      </w:r>
    </w:p>
    <w:p w14:paraId="18F960E8">
      <w:pPr>
        <w:pStyle w:val="23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Abstract file operations into an interface (e.g., IFileService).</w:t>
      </w:r>
    </w:p>
    <w:p w14:paraId="78354713">
      <w:pPr>
        <w:pStyle w:val="23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Create a mock of the interface using Moq.</w:t>
      </w:r>
    </w:p>
    <w:p w14:paraId="4F707A58">
      <w:pPr>
        <w:pStyle w:val="23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Set up expected behavior like file exists, read, or write.</w:t>
      </w:r>
    </w:p>
    <w:p w14:paraId="01AB0F86">
      <w:pPr>
        <w:pStyle w:val="23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Inject and test the class without accessing the real file system.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67156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qFormat/>
    <w:uiPriority w:val="99"/>
    <w:pPr>
      <w:spacing w:after="120"/>
    </w:pPr>
  </w:style>
  <w:style w:type="paragraph" w:styleId="14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qFormat/>
    <w:uiPriority w:val="99"/>
  </w:style>
  <w:style w:type="character" w:customStyle="1" w:styleId="145">
    <w:name w:val="Body Text 2 Char"/>
    <w:basedOn w:val="11"/>
    <w:link w:val="14"/>
    <w:qFormat/>
    <w:uiPriority w:val="99"/>
  </w:style>
  <w:style w:type="character" w:customStyle="1" w:styleId="146">
    <w:name w:val="Body Text 3 Char"/>
    <w:basedOn w:val="11"/>
    <w:link w:val="15"/>
    <w:qFormat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Nirupam Das</cp:lastModifiedBy>
  <dcterms:modified xsi:type="dcterms:W3CDTF">2025-06-29T10:58:10Z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FAE57B85E99243AE93632E58EDA50A3E_13</vt:lpwstr>
  </property>
</Properties>
</file>